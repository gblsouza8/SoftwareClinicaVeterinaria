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intelligence2.xml" ContentType="application/vnd.ms-office.intelligence2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7C88974C" w:rsidP="7C88974C" w:rsidRDefault="7C88974C" w14:paraId="3379A05E" w14:textId="04424911">
      <w:pPr>
        <w:pStyle w:val="Title"/>
      </w:pPr>
      <w:r w:rsidR="7C88974C">
        <w:rPr/>
        <w:t>Documentação</w:t>
      </w:r>
      <w:r w:rsidR="7C88974C">
        <w:rPr/>
        <w:t xml:space="preserve"> do Sistema de </w:t>
      </w:r>
      <w:r w:rsidR="7C88974C">
        <w:rPr/>
        <w:t>Clínica</w:t>
      </w:r>
      <w:r w:rsidR="7C88974C">
        <w:rPr/>
        <w:t xml:space="preserve"> </w:t>
      </w:r>
      <w:r w:rsidR="7C88974C">
        <w:rPr/>
        <w:t>Veterinária</w:t>
      </w:r>
    </w:p>
    <w:p xmlns:wp14="http://schemas.microsoft.com/office/word/2010/wordml" w14:paraId="0C4D7865" wp14:textId="2F26BEE9">
      <w:pPr>
        <w:pStyle w:val="Heading1"/>
      </w:pPr>
      <w:r w:rsidR="7C88974C">
        <w:rPr/>
        <w:t xml:space="preserve">1. </w:t>
      </w:r>
      <w:r w:rsidR="7C88974C">
        <w:rPr/>
        <w:t>Introdução</w:t>
      </w:r>
      <w:r w:rsidR="7BC27DF7">
        <w:rPr/>
        <w:t>:</w:t>
      </w:r>
    </w:p>
    <w:p xmlns:wp14="http://schemas.microsoft.com/office/word/2010/wordml" w:rsidP="7C88974C" w14:paraId="1F21907B" wp14:textId="77777777" wp14:noSpellErr="1">
      <w:pPr>
        <w:rPr>
          <w:rFonts w:ascii="Arial" w:hAnsi="Arial" w:eastAsia="Arial" w:cs="Arial"/>
          <w:sz w:val="24"/>
          <w:szCs w:val="24"/>
        </w:rPr>
      </w:pPr>
      <w:r w:rsidRPr="7C88974C" w:rsidR="7C88974C">
        <w:rPr>
          <w:rFonts w:ascii="Arial" w:hAnsi="Arial" w:eastAsia="Arial" w:cs="Arial"/>
          <w:sz w:val="24"/>
          <w:szCs w:val="24"/>
        </w:rPr>
        <w:t xml:space="preserve">Este </w:t>
      </w:r>
      <w:r w:rsidRPr="7C88974C" w:rsidR="7C88974C">
        <w:rPr>
          <w:rFonts w:ascii="Arial" w:hAnsi="Arial" w:eastAsia="Arial" w:cs="Arial"/>
          <w:sz w:val="24"/>
          <w:szCs w:val="24"/>
        </w:rPr>
        <w:t>documento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apresenta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a </w:t>
      </w:r>
      <w:r w:rsidRPr="7C88974C" w:rsidR="7C88974C">
        <w:rPr>
          <w:rFonts w:ascii="Arial" w:hAnsi="Arial" w:eastAsia="Arial" w:cs="Arial"/>
          <w:sz w:val="24"/>
          <w:szCs w:val="24"/>
        </w:rPr>
        <w:t>documentação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referente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ao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sistema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de </w:t>
      </w:r>
      <w:r w:rsidRPr="7C88974C" w:rsidR="7C88974C">
        <w:rPr>
          <w:rFonts w:ascii="Arial" w:hAnsi="Arial" w:eastAsia="Arial" w:cs="Arial"/>
          <w:sz w:val="24"/>
          <w:szCs w:val="24"/>
        </w:rPr>
        <w:t>gerenciamento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de </w:t>
      </w:r>
      <w:r w:rsidRPr="7C88974C" w:rsidR="7C88974C">
        <w:rPr>
          <w:rFonts w:ascii="Arial" w:hAnsi="Arial" w:eastAsia="Arial" w:cs="Arial"/>
          <w:sz w:val="24"/>
          <w:szCs w:val="24"/>
        </w:rPr>
        <w:t>uma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clínica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veterinária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. O </w:t>
      </w:r>
      <w:r w:rsidRPr="7C88974C" w:rsidR="7C88974C">
        <w:rPr>
          <w:rFonts w:ascii="Arial" w:hAnsi="Arial" w:eastAsia="Arial" w:cs="Arial"/>
          <w:sz w:val="24"/>
          <w:szCs w:val="24"/>
        </w:rPr>
        <w:t>sistema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foi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projetado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para auxiliar no </w:t>
      </w:r>
      <w:r w:rsidRPr="7C88974C" w:rsidR="7C88974C">
        <w:rPr>
          <w:rFonts w:ascii="Arial" w:hAnsi="Arial" w:eastAsia="Arial" w:cs="Arial"/>
          <w:sz w:val="24"/>
          <w:szCs w:val="24"/>
        </w:rPr>
        <w:t>cadastro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de </w:t>
      </w:r>
      <w:r w:rsidRPr="7C88974C" w:rsidR="7C88974C">
        <w:rPr>
          <w:rFonts w:ascii="Arial" w:hAnsi="Arial" w:eastAsia="Arial" w:cs="Arial"/>
          <w:sz w:val="24"/>
          <w:szCs w:val="24"/>
        </w:rPr>
        <w:t>tutores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, pets, </w:t>
      </w:r>
      <w:r w:rsidRPr="7C88974C" w:rsidR="7C88974C">
        <w:rPr>
          <w:rFonts w:ascii="Arial" w:hAnsi="Arial" w:eastAsia="Arial" w:cs="Arial"/>
          <w:sz w:val="24"/>
          <w:szCs w:val="24"/>
        </w:rPr>
        <w:t>veterinários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e </w:t>
      </w:r>
      <w:r w:rsidRPr="7C88974C" w:rsidR="7C88974C">
        <w:rPr>
          <w:rFonts w:ascii="Arial" w:hAnsi="Arial" w:eastAsia="Arial" w:cs="Arial"/>
          <w:sz w:val="24"/>
          <w:szCs w:val="24"/>
        </w:rPr>
        <w:t>consultas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, </w:t>
      </w:r>
      <w:r w:rsidRPr="7C88974C" w:rsidR="7C88974C">
        <w:rPr>
          <w:rFonts w:ascii="Arial" w:hAnsi="Arial" w:eastAsia="Arial" w:cs="Arial"/>
          <w:sz w:val="24"/>
          <w:szCs w:val="24"/>
        </w:rPr>
        <w:t>possibilitando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um </w:t>
      </w:r>
      <w:r w:rsidRPr="7C88974C" w:rsidR="7C88974C">
        <w:rPr>
          <w:rFonts w:ascii="Arial" w:hAnsi="Arial" w:eastAsia="Arial" w:cs="Arial"/>
          <w:sz w:val="24"/>
          <w:szCs w:val="24"/>
        </w:rPr>
        <w:t>melhor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controle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e </w:t>
      </w:r>
      <w:r w:rsidRPr="7C88974C" w:rsidR="7C88974C">
        <w:rPr>
          <w:rFonts w:ascii="Arial" w:hAnsi="Arial" w:eastAsia="Arial" w:cs="Arial"/>
          <w:sz w:val="24"/>
          <w:szCs w:val="24"/>
        </w:rPr>
        <w:t>organização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das </w:t>
      </w:r>
      <w:r w:rsidRPr="7C88974C" w:rsidR="7C88974C">
        <w:rPr>
          <w:rFonts w:ascii="Arial" w:hAnsi="Arial" w:eastAsia="Arial" w:cs="Arial"/>
          <w:sz w:val="24"/>
          <w:szCs w:val="24"/>
        </w:rPr>
        <w:t>informações</w:t>
      </w:r>
      <w:r w:rsidRPr="7C88974C" w:rsidR="7C88974C">
        <w:rPr>
          <w:rFonts w:ascii="Arial" w:hAnsi="Arial" w:eastAsia="Arial" w:cs="Arial"/>
          <w:sz w:val="24"/>
          <w:szCs w:val="24"/>
        </w:rPr>
        <w:t>.</w:t>
      </w:r>
    </w:p>
    <w:p w:rsidR="7C88974C" w:rsidP="7C88974C" w:rsidRDefault="7C88974C" w14:paraId="7FCD6A72" w14:textId="6FCB0AC4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7C88974C" w14:paraId="7732207E" wp14:textId="15968700">
      <w:pPr>
        <w:pStyle w:val="Heading1"/>
      </w:pPr>
      <w:r w:rsidR="7C88974C">
        <w:rPr/>
        <w:t xml:space="preserve">2. </w:t>
      </w:r>
      <w:r w:rsidR="7C88974C">
        <w:rPr/>
        <w:t>Levantamento</w:t>
      </w:r>
      <w:r w:rsidR="7C88974C">
        <w:rPr/>
        <w:t xml:space="preserve"> de </w:t>
      </w:r>
      <w:r w:rsidR="7C88974C">
        <w:rPr/>
        <w:t>Requisitos</w:t>
      </w:r>
      <w:r w:rsidR="7A03256C">
        <w:rPr/>
        <w:t>:</w:t>
      </w:r>
    </w:p>
    <w:p w:rsidR="7C88974C" w:rsidP="7C88974C" w:rsidRDefault="7C88974C" w14:paraId="69B719D2" w14:textId="728AC4CC">
      <w:pPr>
        <w:rPr>
          <w:rFonts w:ascii="Arial" w:hAnsi="Arial" w:eastAsia="Arial" w:cs="Arial"/>
          <w:sz w:val="24"/>
          <w:szCs w:val="24"/>
        </w:rPr>
      </w:pPr>
      <w:r w:rsidRPr="7C88974C" w:rsidR="7C88974C">
        <w:rPr>
          <w:rFonts w:ascii="Arial" w:hAnsi="Arial" w:eastAsia="Arial" w:cs="Arial"/>
          <w:sz w:val="24"/>
          <w:szCs w:val="24"/>
        </w:rPr>
        <w:t xml:space="preserve">O </w:t>
      </w:r>
      <w:r w:rsidRPr="7C88974C" w:rsidR="7C88974C">
        <w:rPr>
          <w:rFonts w:ascii="Arial" w:hAnsi="Arial" w:eastAsia="Arial" w:cs="Arial"/>
          <w:sz w:val="24"/>
          <w:szCs w:val="24"/>
        </w:rPr>
        <w:t>levantamento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de </w:t>
      </w:r>
      <w:r w:rsidRPr="7C88974C" w:rsidR="7C88974C">
        <w:rPr>
          <w:rFonts w:ascii="Arial" w:hAnsi="Arial" w:eastAsia="Arial" w:cs="Arial"/>
          <w:sz w:val="24"/>
          <w:szCs w:val="24"/>
        </w:rPr>
        <w:t>requisitos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foi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realizado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a </w:t>
      </w:r>
      <w:r w:rsidRPr="7C88974C" w:rsidR="7C88974C">
        <w:rPr>
          <w:rFonts w:ascii="Arial" w:hAnsi="Arial" w:eastAsia="Arial" w:cs="Arial"/>
          <w:sz w:val="24"/>
          <w:szCs w:val="24"/>
        </w:rPr>
        <w:t>partir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da </w:t>
      </w:r>
      <w:r w:rsidRPr="7C88974C" w:rsidR="7C88974C">
        <w:rPr>
          <w:rFonts w:ascii="Arial" w:hAnsi="Arial" w:eastAsia="Arial" w:cs="Arial"/>
          <w:sz w:val="24"/>
          <w:szCs w:val="24"/>
        </w:rPr>
        <w:t>análise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das </w:t>
      </w:r>
      <w:r w:rsidRPr="7C88974C" w:rsidR="7C88974C">
        <w:rPr>
          <w:rFonts w:ascii="Arial" w:hAnsi="Arial" w:eastAsia="Arial" w:cs="Arial"/>
          <w:sz w:val="24"/>
          <w:szCs w:val="24"/>
        </w:rPr>
        <w:t>necessidades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básicas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d</w:t>
      </w:r>
      <w:r w:rsidRPr="7C88974C" w:rsidR="6993492D">
        <w:rPr>
          <w:rFonts w:ascii="Arial" w:hAnsi="Arial" w:eastAsia="Arial" w:cs="Arial"/>
          <w:sz w:val="24"/>
          <w:szCs w:val="24"/>
        </w:rPr>
        <w:t xml:space="preserve">a </w:t>
      </w:r>
      <w:r w:rsidRPr="7C88974C" w:rsidR="6993492D">
        <w:rPr>
          <w:rFonts w:ascii="Arial" w:hAnsi="Arial" w:eastAsia="Arial" w:cs="Arial"/>
          <w:sz w:val="24"/>
          <w:szCs w:val="24"/>
        </w:rPr>
        <w:t>clínica</w:t>
      </w:r>
      <w:r w:rsidRPr="7C88974C" w:rsidR="6993492D">
        <w:rPr>
          <w:rFonts w:ascii="Arial" w:hAnsi="Arial" w:eastAsia="Arial" w:cs="Arial"/>
          <w:sz w:val="24"/>
          <w:szCs w:val="24"/>
        </w:rPr>
        <w:t xml:space="preserve"> </w:t>
      </w:r>
      <w:r w:rsidRPr="7C88974C" w:rsidR="6993492D">
        <w:rPr>
          <w:rFonts w:ascii="Arial" w:hAnsi="Arial" w:eastAsia="Arial" w:cs="Arial"/>
          <w:sz w:val="24"/>
          <w:szCs w:val="24"/>
        </w:rPr>
        <w:t>veterinária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. Foram </w:t>
      </w:r>
      <w:r w:rsidRPr="7C88974C" w:rsidR="7C88974C">
        <w:rPr>
          <w:rFonts w:ascii="Arial" w:hAnsi="Arial" w:eastAsia="Arial" w:cs="Arial"/>
          <w:sz w:val="24"/>
          <w:szCs w:val="24"/>
        </w:rPr>
        <w:t>identificadas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as </w:t>
      </w:r>
      <w:r w:rsidRPr="7C88974C" w:rsidR="7C88974C">
        <w:rPr>
          <w:rFonts w:ascii="Arial" w:hAnsi="Arial" w:eastAsia="Arial" w:cs="Arial"/>
          <w:sz w:val="24"/>
          <w:szCs w:val="24"/>
        </w:rPr>
        <w:t>entidades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principais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e </w:t>
      </w:r>
      <w:r w:rsidRPr="7C88974C" w:rsidR="7C88974C">
        <w:rPr>
          <w:rFonts w:ascii="Arial" w:hAnsi="Arial" w:eastAsia="Arial" w:cs="Arial"/>
          <w:sz w:val="24"/>
          <w:szCs w:val="24"/>
        </w:rPr>
        <w:t>suas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relações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, </w:t>
      </w:r>
      <w:r w:rsidRPr="7C88974C" w:rsidR="7C88974C">
        <w:rPr>
          <w:rFonts w:ascii="Arial" w:hAnsi="Arial" w:eastAsia="Arial" w:cs="Arial"/>
          <w:sz w:val="24"/>
          <w:szCs w:val="24"/>
        </w:rPr>
        <w:t>além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das </w:t>
      </w:r>
      <w:r w:rsidRPr="7C88974C" w:rsidR="7C88974C">
        <w:rPr>
          <w:rFonts w:ascii="Arial" w:hAnsi="Arial" w:eastAsia="Arial" w:cs="Arial"/>
          <w:sz w:val="24"/>
          <w:szCs w:val="24"/>
        </w:rPr>
        <w:t>operações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necessárias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para o </w:t>
      </w:r>
      <w:r w:rsidRPr="7C88974C" w:rsidR="7C88974C">
        <w:rPr>
          <w:rFonts w:ascii="Arial" w:hAnsi="Arial" w:eastAsia="Arial" w:cs="Arial"/>
          <w:sz w:val="24"/>
          <w:szCs w:val="24"/>
        </w:rPr>
        <w:t>funcionamento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do </w:t>
      </w:r>
      <w:r w:rsidRPr="7C88974C" w:rsidR="7C88974C">
        <w:rPr>
          <w:rFonts w:ascii="Arial" w:hAnsi="Arial" w:eastAsia="Arial" w:cs="Arial"/>
          <w:sz w:val="24"/>
          <w:szCs w:val="24"/>
        </w:rPr>
        <w:t>sistema</w:t>
      </w:r>
      <w:r w:rsidRPr="7C88974C" w:rsidR="7C88974C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14:paraId="36C67B3A" wp14:textId="5117ADED">
      <w:pPr>
        <w:pStyle w:val="Heading2"/>
      </w:pPr>
      <w:r w:rsidR="7C88974C">
        <w:rPr/>
        <w:t xml:space="preserve">2.1 </w:t>
      </w:r>
      <w:r w:rsidR="7C88974C">
        <w:rPr/>
        <w:t>Requisitos</w:t>
      </w:r>
      <w:r w:rsidR="7C88974C">
        <w:rPr/>
        <w:t xml:space="preserve"> </w:t>
      </w:r>
      <w:r w:rsidR="7C88974C">
        <w:rPr/>
        <w:t>Funcionais</w:t>
      </w:r>
      <w:r w:rsidR="3775B500">
        <w:rPr/>
        <w:t>;</w:t>
      </w:r>
    </w:p>
    <w:p xmlns:wp14="http://schemas.microsoft.com/office/word/2010/wordml" w:rsidP="7C88974C" w14:paraId="0168FA20" wp14:textId="62543ECC">
      <w:pPr>
        <w:pStyle w:val="Normal"/>
      </w:pPr>
    </w:p>
    <w:p xmlns:wp14="http://schemas.microsoft.com/office/word/2010/wordml" w:rsidP="7C88974C" w14:paraId="62CA3EA2" wp14:textId="3ACA6AE2">
      <w:pPr>
        <w:pStyle w:val="ListParagraph"/>
        <w:numPr>
          <w:ilvl w:val="0"/>
          <w:numId w:val="10"/>
        </w:numPr>
        <w:spacing w:before="0" w:beforeAutospacing="off" w:after="0" w:afterAutospacing="off" w:line="276" w:lineRule="auto"/>
        <w:ind w:left="709" w:right="0" w:hanging="283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02FE4A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Cadastro</w:t>
      </w:r>
      <w:r w:rsidRPr="7C88974C" w:rsidR="02FE4A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de </w:t>
      </w:r>
      <w:r w:rsidRPr="7C88974C" w:rsidR="02FE4A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Clientes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:</w:t>
      </w:r>
    </w:p>
    <w:p xmlns:wp14="http://schemas.microsoft.com/office/word/2010/wordml" w:rsidP="7C88974C" w14:paraId="647E735C" wp14:textId="6F259FCA">
      <w:pPr>
        <w:pStyle w:val="ListParagraph"/>
        <w:numPr>
          <w:ilvl w:val="1"/>
          <w:numId w:val="10"/>
        </w:numPr>
        <w:spacing w:before="0" w:beforeAutospacing="off" w:after="0" w:afterAutospacing="off" w:line="276" w:lineRule="auto"/>
        <w:ind w:left="1418" w:right="0" w:hanging="283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O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sistema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deve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permitir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que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o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cliente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cadastre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suas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informações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pessoais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(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nome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CPF,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endereço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telefone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e-mail).</w:t>
      </w:r>
    </w:p>
    <w:p xmlns:wp14="http://schemas.microsoft.com/office/word/2010/wordml" w:rsidP="7C88974C" w14:paraId="1EB0DBEB" wp14:textId="205A9D18">
      <w:pPr>
        <w:pStyle w:val="ListParagraph"/>
        <w:numPr>
          <w:ilvl w:val="0"/>
          <w:numId w:val="10"/>
        </w:numPr>
        <w:spacing w:before="0" w:beforeAutospacing="off" w:after="0" w:afterAutospacing="off" w:line="276" w:lineRule="auto"/>
        <w:ind w:left="709" w:right="0" w:hanging="283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02FE4A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Cadastro</w:t>
      </w:r>
      <w:r w:rsidRPr="7C88974C" w:rsidR="02FE4A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de Pets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:</w:t>
      </w:r>
    </w:p>
    <w:p xmlns:wp14="http://schemas.microsoft.com/office/word/2010/wordml" w:rsidP="7C88974C" w14:paraId="6553563B" wp14:textId="6E4D821C">
      <w:pPr>
        <w:pStyle w:val="ListParagraph"/>
        <w:numPr>
          <w:ilvl w:val="1"/>
          <w:numId w:val="10"/>
        </w:numPr>
        <w:spacing w:before="0" w:beforeAutospacing="off" w:after="0" w:afterAutospacing="off" w:line="276" w:lineRule="auto"/>
        <w:ind w:left="1418" w:right="0" w:hanging="283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O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sistema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deve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permitir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que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o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cliente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cadastre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seus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pets,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associando-os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um tutor.</w:t>
      </w:r>
    </w:p>
    <w:p xmlns:wp14="http://schemas.microsoft.com/office/word/2010/wordml" w:rsidP="7C88974C" w14:paraId="1C3FDE68" wp14:textId="37F0F543">
      <w:pPr>
        <w:pStyle w:val="ListParagraph"/>
        <w:numPr>
          <w:ilvl w:val="0"/>
          <w:numId w:val="10"/>
        </w:numPr>
        <w:spacing w:before="0" w:beforeAutospacing="off" w:after="0" w:afterAutospacing="off" w:line="276" w:lineRule="auto"/>
        <w:ind w:left="709" w:right="0" w:hanging="283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02FE4A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Cadastro</w:t>
      </w:r>
      <w:r w:rsidRPr="7C88974C" w:rsidR="02FE4A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de </w:t>
      </w:r>
      <w:r w:rsidRPr="7C88974C" w:rsidR="02FE4A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Consultas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:</w:t>
      </w:r>
    </w:p>
    <w:p xmlns:wp14="http://schemas.microsoft.com/office/word/2010/wordml" w:rsidP="7C88974C" w14:paraId="56C6D216" wp14:textId="6C6C16E5">
      <w:pPr>
        <w:pStyle w:val="ListParagraph"/>
        <w:numPr>
          <w:ilvl w:val="1"/>
          <w:numId w:val="10"/>
        </w:numPr>
        <w:spacing w:before="0" w:beforeAutospacing="off" w:after="0" w:afterAutospacing="off" w:line="276" w:lineRule="auto"/>
        <w:ind w:left="1418" w:right="0" w:hanging="283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O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sistema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deve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permitir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que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o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cliente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agende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uma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consulta para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seu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pet,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escolhendo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especialidade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o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veterinário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7C88974C" w14:paraId="418637B7" wp14:textId="0200A2B9">
      <w:pPr>
        <w:pStyle w:val="ListParagraph"/>
        <w:numPr>
          <w:ilvl w:val="0"/>
          <w:numId w:val="10"/>
        </w:numPr>
        <w:spacing w:before="0" w:beforeAutospacing="off" w:after="0" w:afterAutospacing="off" w:line="276" w:lineRule="auto"/>
        <w:ind w:left="709" w:right="0" w:hanging="283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02FE4A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Login de </w:t>
      </w:r>
      <w:r w:rsidRPr="7C88974C" w:rsidR="02FE4A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Veterinário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:</w:t>
      </w:r>
    </w:p>
    <w:p xmlns:wp14="http://schemas.microsoft.com/office/word/2010/wordml" w:rsidP="7C88974C" w14:paraId="679470A5" wp14:textId="21EE20F3">
      <w:pPr>
        <w:pStyle w:val="ListParagraph"/>
        <w:numPr>
          <w:ilvl w:val="1"/>
          <w:numId w:val="10"/>
        </w:numPr>
        <w:spacing w:before="0" w:beforeAutospacing="off" w:after="0" w:afterAutospacing="off" w:line="276" w:lineRule="auto"/>
        <w:ind w:left="1418" w:right="0" w:hanging="283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O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sistema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deve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permitir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que um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veterinário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faça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login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usando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um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nome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usuário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senha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7C88974C" w14:paraId="52DF6D84" wp14:textId="2121EBE6">
      <w:pPr>
        <w:pStyle w:val="ListParagraph"/>
        <w:numPr>
          <w:ilvl w:val="0"/>
          <w:numId w:val="10"/>
        </w:numPr>
        <w:spacing w:before="0" w:beforeAutospacing="off" w:after="0" w:afterAutospacing="off" w:line="276" w:lineRule="auto"/>
        <w:ind w:left="709" w:right="0" w:hanging="283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02FE4A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Envio</w:t>
      </w:r>
      <w:r w:rsidRPr="7C88974C" w:rsidR="02FE4A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de </w:t>
      </w:r>
      <w:r w:rsidRPr="7C88974C" w:rsidR="02FE4A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Relatórios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:</w:t>
      </w:r>
    </w:p>
    <w:p xmlns:wp14="http://schemas.microsoft.com/office/word/2010/wordml" w:rsidP="7C88974C" w14:paraId="0E4A20CF" wp14:textId="31935B30">
      <w:pPr>
        <w:pStyle w:val="ListParagraph"/>
        <w:numPr>
          <w:ilvl w:val="1"/>
          <w:numId w:val="10"/>
        </w:numPr>
        <w:spacing w:before="0" w:beforeAutospacing="off" w:after="0" w:afterAutospacing="off" w:line="276" w:lineRule="auto"/>
        <w:ind w:left="1418" w:right="0" w:hanging="283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O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veterinário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deve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ser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capaz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registrar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relatórios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consultas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no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sistema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associados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à consulta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mais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recente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pet.</w:t>
      </w:r>
    </w:p>
    <w:p xmlns:wp14="http://schemas.microsoft.com/office/word/2010/wordml" w:rsidP="7C88974C" w14:paraId="5ED3091C" wp14:textId="6FE6A231">
      <w:pPr>
        <w:pStyle w:val="ListParagraph"/>
        <w:numPr>
          <w:ilvl w:val="0"/>
          <w:numId w:val="10"/>
        </w:numPr>
        <w:spacing w:before="0" w:beforeAutospacing="off" w:after="0" w:afterAutospacing="off" w:line="276" w:lineRule="auto"/>
        <w:ind w:left="709" w:right="0" w:hanging="283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02FE4A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Listagem</w:t>
      </w:r>
      <w:r w:rsidRPr="7C88974C" w:rsidR="02FE4A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de Pets e </w:t>
      </w:r>
      <w:r w:rsidRPr="7C88974C" w:rsidR="02FE4A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Consultas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:</w:t>
      </w:r>
    </w:p>
    <w:p xmlns:wp14="http://schemas.microsoft.com/office/word/2010/wordml" w:rsidP="7C88974C" w14:paraId="0065D45A" wp14:textId="37AB600D">
      <w:pPr>
        <w:pStyle w:val="ListParagraph"/>
        <w:numPr>
          <w:ilvl w:val="1"/>
          <w:numId w:val="10"/>
        </w:numPr>
        <w:spacing w:before="0" w:beforeAutospacing="off" w:after="0" w:afterAutospacing="off" w:line="276" w:lineRule="auto"/>
        <w:ind w:left="1418" w:right="0" w:hanging="283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O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sistema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deve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ser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capaz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exibir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uma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lista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tutores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seus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pets e as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consultas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realizadas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com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detalhes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dos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veterinários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relatórios</w:t>
      </w:r>
      <w:r w:rsidRPr="7C88974C" w:rsidR="02FE4A17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7C88974C" w14:paraId="56AF3CAE" wp14:textId="3E4081F4">
      <w:pPr>
        <w:pStyle w:val="Normal"/>
      </w:pPr>
    </w:p>
    <w:p xmlns:wp14="http://schemas.microsoft.com/office/word/2010/wordml" w:rsidP="7C88974C" w14:paraId="652177A8" wp14:textId="5E364024">
      <w:pPr>
        <w:pStyle w:val="Heading2"/>
      </w:pPr>
      <w:r w:rsidR="7C88974C">
        <w:rPr/>
        <w:t xml:space="preserve">2.2 </w:t>
      </w:r>
      <w:r w:rsidR="7C88974C">
        <w:rPr/>
        <w:t>Requisitos</w:t>
      </w:r>
      <w:r w:rsidR="7C88974C">
        <w:rPr/>
        <w:t xml:space="preserve"> </w:t>
      </w:r>
      <w:r w:rsidR="7C88974C">
        <w:rPr/>
        <w:t>Não</w:t>
      </w:r>
      <w:r w:rsidR="7C88974C">
        <w:rPr/>
        <w:t xml:space="preserve"> Funcionais</w:t>
      </w:r>
      <w:r w:rsidR="7F5C5740">
        <w:rPr/>
        <w:t>;</w:t>
      </w:r>
    </w:p>
    <w:p w:rsidR="7C88974C" w:rsidP="7C88974C" w:rsidRDefault="7C88974C" w14:paraId="2428ACC6" w14:textId="47EE4102">
      <w:pPr>
        <w:pStyle w:val="Normal"/>
      </w:pPr>
    </w:p>
    <w:p w:rsidR="0B6A4ED2" w:rsidP="7C88974C" w:rsidRDefault="0B6A4ED2" w14:paraId="0C53E04B" w14:textId="190801BE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09" w:right="0" w:hanging="283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0B6A4ED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Desempenho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:</w:t>
      </w:r>
    </w:p>
    <w:p w:rsidR="0B6A4ED2" w:rsidP="7C88974C" w:rsidRDefault="0B6A4ED2" w14:paraId="4FD5645E" w14:textId="11219C97">
      <w:pPr>
        <w:pStyle w:val="ListParagraph"/>
        <w:numPr>
          <w:ilvl w:val="1"/>
          <w:numId w:val="11"/>
        </w:numPr>
        <w:spacing w:before="0" w:beforeAutospacing="off" w:after="0" w:afterAutospacing="off" w:line="276" w:lineRule="auto"/>
        <w:ind w:left="1418" w:right="0" w:hanging="283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O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sistema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deve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ser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capaz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processar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até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500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registros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simultaneamente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no banco de dados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sem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comprometer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performance.</w:t>
      </w:r>
    </w:p>
    <w:p w:rsidR="0B6A4ED2" w:rsidP="7C88974C" w:rsidRDefault="0B6A4ED2" w14:paraId="7D2DCB70" w14:textId="5F4746A3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09" w:right="0" w:hanging="283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0B6A4ED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Segurança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:</w:t>
      </w:r>
    </w:p>
    <w:p w:rsidR="0B6A4ED2" w:rsidP="7C88974C" w:rsidRDefault="0B6A4ED2" w14:paraId="2CBCF57F" w14:textId="5CD1C88E">
      <w:pPr>
        <w:pStyle w:val="ListParagraph"/>
        <w:numPr>
          <w:ilvl w:val="1"/>
          <w:numId w:val="11"/>
        </w:numPr>
        <w:spacing w:before="0" w:beforeAutospacing="off" w:after="0" w:afterAutospacing="off" w:line="276" w:lineRule="auto"/>
        <w:ind w:left="1418" w:right="0" w:hanging="283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O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sistema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deve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utilizar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criptografia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armazenar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senhas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usuários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(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ou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no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caso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veterinário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a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senha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deve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ser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protegida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alguma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forma).</w:t>
      </w:r>
    </w:p>
    <w:p w:rsidR="0B6A4ED2" w:rsidP="7C88974C" w:rsidRDefault="0B6A4ED2" w14:paraId="5B981EDB" w14:textId="4F3AEE8F">
      <w:pPr>
        <w:pStyle w:val="ListParagraph"/>
        <w:numPr>
          <w:ilvl w:val="1"/>
          <w:numId w:val="11"/>
        </w:numPr>
        <w:spacing w:before="0" w:beforeAutospacing="off" w:after="0" w:afterAutospacing="off" w:line="276" w:lineRule="auto"/>
        <w:ind w:left="1418" w:right="0" w:hanging="283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Os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dados de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clientes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pets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devem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ser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armazenados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forma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segura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no banco de dados.</w:t>
      </w:r>
    </w:p>
    <w:p w:rsidR="0B6A4ED2" w:rsidP="7C88974C" w:rsidRDefault="0B6A4ED2" w14:paraId="23F63A10" w14:textId="7435DA06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09" w:right="0" w:hanging="283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0B6A4ED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Usabilidade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:</w:t>
      </w:r>
    </w:p>
    <w:p w:rsidR="0B6A4ED2" w:rsidP="7C88974C" w:rsidRDefault="0B6A4ED2" w14:paraId="12CE74C6" w14:textId="13B919E2">
      <w:pPr>
        <w:pStyle w:val="ListParagraph"/>
        <w:numPr>
          <w:ilvl w:val="1"/>
          <w:numId w:val="11"/>
        </w:numPr>
        <w:spacing w:before="0" w:beforeAutospacing="off" w:after="0" w:afterAutospacing="off" w:line="276" w:lineRule="auto"/>
        <w:ind w:left="1418" w:right="0" w:hanging="283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interface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gráfica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deve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ser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intuitiva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com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mensagens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erro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claras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o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usuário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evitando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confusão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na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navegação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0B6A4ED2" w:rsidP="7C88974C" w:rsidRDefault="0B6A4ED2" w14:paraId="7C72DBD3" w14:textId="0182F4BE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09" w:right="0" w:hanging="283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0B6A4ED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Confiabilidade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:</w:t>
      </w:r>
    </w:p>
    <w:p w:rsidR="0B6A4ED2" w:rsidP="7C88974C" w:rsidRDefault="0B6A4ED2" w14:paraId="41CDF569" w14:textId="4E7EA286">
      <w:pPr>
        <w:pStyle w:val="ListParagraph"/>
        <w:numPr>
          <w:ilvl w:val="1"/>
          <w:numId w:val="11"/>
        </w:numPr>
        <w:spacing w:before="0" w:beforeAutospacing="off" w:after="0" w:afterAutospacing="off" w:line="276" w:lineRule="auto"/>
        <w:ind w:left="1418" w:right="0" w:hanging="283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O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sistema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deve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garantir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integridade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dos dados e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tratar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exceções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como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falhas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conexão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ao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banco de dados,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sem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prejudicar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operação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0B6A4ED2" w:rsidP="7C88974C" w:rsidRDefault="0B6A4ED2" w14:paraId="65E11ED2" w14:textId="2AF9FFB0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09" w:right="0" w:hanging="283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0B6A4ED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Escalabilidade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:</w:t>
      </w:r>
    </w:p>
    <w:p w:rsidR="0B6A4ED2" w:rsidP="7C88974C" w:rsidRDefault="0B6A4ED2" w14:paraId="4DC92E0F" w14:textId="6C9ADB35">
      <w:pPr>
        <w:pStyle w:val="ListParagraph"/>
        <w:numPr>
          <w:ilvl w:val="1"/>
          <w:numId w:val="11"/>
        </w:numPr>
        <w:spacing w:before="0" w:beforeAutospacing="off" w:after="0" w:afterAutospacing="off" w:line="276" w:lineRule="auto"/>
        <w:ind w:left="1418" w:right="0" w:hanging="283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O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sistema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deve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ser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capaz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crescer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termos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número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usuários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registros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sem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necessidade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reestruturação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substancial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0B6A4ED2" w:rsidP="7C88974C" w:rsidRDefault="0B6A4ED2" w14:paraId="304D3510" w14:textId="68833816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ind w:left="709" w:right="0" w:hanging="283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0B6A4ED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Compatibilidade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:</w:t>
      </w:r>
    </w:p>
    <w:p w:rsidR="0B6A4ED2" w:rsidP="7C88974C" w:rsidRDefault="0B6A4ED2" w14:paraId="29F66280" w14:textId="49B0AC95">
      <w:pPr>
        <w:pStyle w:val="ListParagraph"/>
        <w:numPr>
          <w:ilvl w:val="1"/>
          <w:numId w:val="11"/>
        </w:numPr>
        <w:spacing w:before="0" w:beforeAutospacing="off" w:after="0" w:afterAutospacing="off" w:line="276" w:lineRule="auto"/>
        <w:ind w:left="1418" w:right="0" w:hanging="283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aplicação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deve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ser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compatível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com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os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principais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sistemas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operacionais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>como</w:t>
      </w:r>
      <w:r w:rsidRPr="7C88974C" w:rsidR="0B6A4ED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Windows e Linux.</w:t>
      </w:r>
    </w:p>
    <w:p w:rsidR="7C88974C" w:rsidP="7C88974C" w:rsidRDefault="7C88974C" w14:paraId="2CC52BF3" w14:textId="421D19E1">
      <w:pPr>
        <w:pStyle w:val="Normal"/>
      </w:pPr>
    </w:p>
    <w:p xmlns:wp14="http://schemas.microsoft.com/office/word/2010/wordml" w14:paraId="4CCA2ACB" wp14:textId="0A5EFED8">
      <w:pPr>
        <w:pStyle w:val="Heading1"/>
      </w:pPr>
      <w:r w:rsidR="7C88974C">
        <w:rPr/>
        <w:t xml:space="preserve">3. </w:t>
      </w:r>
      <w:r w:rsidR="7C88974C">
        <w:rPr/>
        <w:t>Modelagem</w:t>
      </w:r>
      <w:r w:rsidR="7C88974C">
        <w:rPr/>
        <w:t xml:space="preserve"> do Banco de Dados</w:t>
      </w:r>
      <w:r w:rsidR="4B5616A0">
        <w:rPr/>
        <w:t>:</w:t>
      </w:r>
    </w:p>
    <w:p xmlns:wp14="http://schemas.microsoft.com/office/word/2010/wordml" w:rsidP="7C88974C" w14:paraId="3C008863" wp14:textId="53F317CF">
      <w:pPr>
        <w:rPr>
          <w:rFonts w:ascii="Arial" w:hAnsi="Arial" w:eastAsia="Arial" w:cs="Arial"/>
          <w:sz w:val="24"/>
          <w:szCs w:val="24"/>
        </w:rPr>
      </w:pPr>
      <w:r w:rsidRPr="7C88974C" w:rsidR="7C88974C">
        <w:rPr>
          <w:rFonts w:ascii="Arial" w:hAnsi="Arial" w:eastAsia="Arial" w:cs="Arial"/>
          <w:sz w:val="24"/>
          <w:szCs w:val="24"/>
        </w:rPr>
        <w:t>O banco de dados foi implementado no MySQL</w:t>
      </w:r>
      <w:r w:rsidRPr="7C88974C" w:rsidR="53DD3C41">
        <w:rPr>
          <w:rFonts w:ascii="Arial" w:hAnsi="Arial" w:eastAsia="Arial" w:cs="Arial"/>
          <w:sz w:val="24"/>
          <w:szCs w:val="24"/>
        </w:rPr>
        <w:t xml:space="preserve"> Workbench</w:t>
      </w:r>
      <w:r w:rsidRPr="7C88974C" w:rsidR="7C88974C">
        <w:rPr>
          <w:rFonts w:ascii="Arial" w:hAnsi="Arial" w:eastAsia="Arial" w:cs="Arial"/>
          <w:sz w:val="24"/>
          <w:szCs w:val="24"/>
        </w:rPr>
        <w:t>. Ele contém as seguintes tabelas:</w:t>
      </w:r>
    </w:p>
    <w:p xmlns:wp14="http://schemas.microsoft.com/office/word/2010/wordml" w:rsidP="7C88974C" w14:paraId="53917208" wp14:textId="77777777" wp14:noSpellErr="1">
      <w:pPr>
        <w:rPr>
          <w:rFonts w:ascii="Arial" w:hAnsi="Arial" w:eastAsia="Arial" w:cs="Arial"/>
          <w:sz w:val="24"/>
          <w:szCs w:val="24"/>
        </w:rPr>
      </w:pPr>
      <w:r w:rsidRPr="7C88974C" w:rsidR="7C88974C">
        <w:rPr>
          <w:rFonts w:ascii="Arial" w:hAnsi="Arial" w:eastAsia="Arial" w:cs="Arial"/>
          <w:sz w:val="24"/>
          <w:szCs w:val="24"/>
        </w:rPr>
        <w:t xml:space="preserve">- Tutor: </w:t>
      </w:r>
      <w:r w:rsidRPr="7C88974C" w:rsidR="7C88974C">
        <w:rPr>
          <w:rFonts w:ascii="Arial" w:hAnsi="Arial" w:eastAsia="Arial" w:cs="Arial"/>
          <w:sz w:val="24"/>
          <w:szCs w:val="24"/>
        </w:rPr>
        <w:t>armazena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dados dos </w:t>
      </w:r>
      <w:r w:rsidRPr="7C88974C" w:rsidR="7C88974C">
        <w:rPr>
          <w:rFonts w:ascii="Arial" w:hAnsi="Arial" w:eastAsia="Arial" w:cs="Arial"/>
          <w:sz w:val="24"/>
          <w:szCs w:val="24"/>
        </w:rPr>
        <w:t>tutores</w:t>
      </w:r>
      <w:r w:rsidRPr="7C88974C" w:rsidR="7C88974C">
        <w:rPr>
          <w:rFonts w:ascii="Arial" w:hAnsi="Arial" w:eastAsia="Arial" w:cs="Arial"/>
          <w:sz w:val="24"/>
          <w:szCs w:val="24"/>
        </w:rPr>
        <w:t>.</w:t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- Pet: </w:t>
      </w:r>
      <w:r w:rsidRPr="7C88974C" w:rsidR="7C88974C">
        <w:rPr>
          <w:rFonts w:ascii="Arial" w:hAnsi="Arial" w:eastAsia="Arial" w:cs="Arial"/>
          <w:sz w:val="24"/>
          <w:szCs w:val="24"/>
        </w:rPr>
        <w:t>armazena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dados dos </w:t>
      </w:r>
      <w:r w:rsidRPr="7C88974C" w:rsidR="7C88974C">
        <w:rPr>
          <w:rFonts w:ascii="Arial" w:hAnsi="Arial" w:eastAsia="Arial" w:cs="Arial"/>
          <w:sz w:val="24"/>
          <w:szCs w:val="24"/>
        </w:rPr>
        <w:t>animais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, </w:t>
      </w:r>
      <w:r w:rsidRPr="7C88974C" w:rsidR="7C88974C">
        <w:rPr>
          <w:rFonts w:ascii="Arial" w:hAnsi="Arial" w:eastAsia="Arial" w:cs="Arial"/>
          <w:sz w:val="24"/>
          <w:szCs w:val="24"/>
        </w:rPr>
        <w:t>vinculados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aos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tutores</w:t>
      </w:r>
      <w:r w:rsidRPr="7C88974C" w:rsidR="7C88974C">
        <w:rPr>
          <w:rFonts w:ascii="Arial" w:hAnsi="Arial" w:eastAsia="Arial" w:cs="Arial"/>
          <w:sz w:val="24"/>
          <w:szCs w:val="24"/>
        </w:rPr>
        <w:t>.</w:t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- </w:t>
      </w:r>
      <w:r w:rsidRPr="7C88974C" w:rsidR="7C88974C">
        <w:rPr>
          <w:rFonts w:ascii="Arial" w:hAnsi="Arial" w:eastAsia="Arial" w:cs="Arial"/>
          <w:sz w:val="24"/>
          <w:szCs w:val="24"/>
        </w:rPr>
        <w:t>Veterinário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: </w:t>
      </w:r>
      <w:r w:rsidRPr="7C88974C" w:rsidR="7C88974C">
        <w:rPr>
          <w:rFonts w:ascii="Arial" w:hAnsi="Arial" w:eastAsia="Arial" w:cs="Arial"/>
          <w:sz w:val="24"/>
          <w:szCs w:val="24"/>
        </w:rPr>
        <w:t>armazena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dados dos </w:t>
      </w:r>
      <w:r w:rsidRPr="7C88974C" w:rsidR="7C88974C">
        <w:rPr>
          <w:rFonts w:ascii="Arial" w:hAnsi="Arial" w:eastAsia="Arial" w:cs="Arial"/>
          <w:sz w:val="24"/>
          <w:szCs w:val="24"/>
        </w:rPr>
        <w:t>veterinários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e </w:t>
      </w:r>
      <w:r w:rsidRPr="7C88974C" w:rsidR="7C88974C">
        <w:rPr>
          <w:rFonts w:ascii="Arial" w:hAnsi="Arial" w:eastAsia="Arial" w:cs="Arial"/>
          <w:sz w:val="24"/>
          <w:szCs w:val="24"/>
        </w:rPr>
        <w:t>suas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especialidades</w:t>
      </w:r>
      <w:r w:rsidRPr="7C88974C" w:rsidR="7C88974C">
        <w:rPr>
          <w:rFonts w:ascii="Arial" w:hAnsi="Arial" w:eastAsia="Arial" w:cs="Arial"/>
          <w:sz w:val="24"/>
          <w:szCs w:val="24"/>
        </w:rPr>
        <w:t>.</w:t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- Consulta: </w:t>
      </w:r>
      <w:r w:rsidRPr="7C88974C" w:rsidR="7C88974C">
        <w:rPr>
          <w:rFonts w:ascii="Arial" w:hAnsi="Arial" w:eastAsia="Arial" w:cs="Arial"/>
          <w:sz w:val="24"/>
          <w:szCs w:val="24"/>
        </w:rPr>
        <w:t>armazena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informações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sobre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consultas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realizadas</w:t>
      </w:r>
      <w:r w:rsidRPr="7C88974C" w:rsidR="7C88974C">
        <w:rPr>
          <w:rFonts w:ascii="Arial" w:hAnsi="Arial" w:eastAsia="Arial" w:cs="Arial"/>
          <w:sz w:val="24"/>
          <w:szCs w:val="24"/>
        </w:rPr>
        <w:t>.</w:t>
      </w:r>
    </w:p>
    <w:p w:rsidR="7C88974C" w:rsidP="7C88974C" w:rsidRDefault="7C88974C" w14:paraId="7C7C31E6" w14:textId="1E35E92F">
      <w:pPr>
        <w:rPr>
          <w:rFonts w:ascii="Arial" w:hAnsi="Arial" w:eastAsia="Arial" w:cs="Arial"/>
          <w:sz w:val="24"/>
          <w:szCs w:val="24"/>
        </w:rPr>
      </w:pPr>
    </w:p>
    <w:p w:rsidR="7C88974C" w:rsidP="7C88974C" w:rsidRDefault="7C88974C" w14:paraId="1E92A92B" w14:textId="451AD6AF">
      <w:pPr>
        <w:pStyle w:val="Heading1"/>
      </w:pPr>
      <w:r w:rsidR="7C88974C">
        <w:rPr/>
        <w:t xml:space="preserve">4. Estrutura SQL </w:t>
      </w:r>
      <w:r w:rsidR="7C88974C">
        <w:rPr/>
        <w:t>Implementada</w:t>
      </w:r>
      <w:r w:rsidR="3EF474A4">
        <w:rPr/>
        <w:t>:</w:t>
      </w:r>
    </w:p>
    <w:p xmlns:wp14="http://schemas.microsoft.com/office/word/2010/wordml" w:rsidP="7C88974C" w14:paraId="2E18757F" wp14:textId="77777777" wp14:noSpellErr="1">
      <w:pPr>
        <w:rPr>
          <w:rFonts w:ascii="Arial" w:hAnsi="Arial" w:eastAsia="Arial" w:cs="Arial"/>
          <w:sz w:val="24"/>
          <w:szCs w:val="24"/>
        </w:rPr>
      </w:pPr>
      <w:r w:rsidRPr="7C88974C" w:rsidR="7C88974C">
        <w:rPr>
          <w:rFonts w:ascii="Arial" w:hAnsi="Arial" w:eastAsia="Arial" w:cs="Arial"/>
          <w:sz w:val="24"/>
          <w:szCs w:val="24"/>
        </w:rPr>
        <w:t xml:space="preserve">Segue </w:t>
      </w:r>
      <w:r w:rsidRPr="7C88974C" w:rsidR="7C88974C">
        <w:rPr>
          <w:rFonts w:ascii="Arial" w:hAnsi="Arial" w:eastAsia="Arial" w:cs="Arial"/>
          <w:sz w:val="24"/>
          <w:szCs w:val="24"/>
        </w:rPr>
        <w:t>abaixo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a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estrutura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SQL </w:t>
      </w:r>
      <w:r w:rsidRPr="7C88974C" w:rsidR="7C88974C">
        <w:rPr>
          <w:rFonts w:ascii="Arial" w:hAnsi="Arial" w:eastAsia="Arial" w:cs="Arial"/>
          <w:sz w:val="24"/>
          <w:szCs w:val="24"/>
        </w:rPr>
        <w:t>criada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para o </w:t>
      </w:r>
      <w:r w:rsidRPr="7C88974C" w:rsidR="7C88974C">
        <w:rPr>
          <w:rFonts w:ascii="Arial" w:hAnsi="Arial" w:eastAsia="Arial" w:cs="Arial"/>
          <w:sz w:val="24"/>
          <w:szCs w:val="24"/>
        </w:rPr>
        <w:t>sistema</w:t>
      </w:r>
      <w:r w:rsidRPr="7C88974C" w:rsidR="7C88974C">
        <w:rPr>
          <w:rFonts w:ascii="Arial" w:hAnsi="Arial" w:eastAsia="Arial" w:cs="Arial"/>
          <w:sz w:val="24"/>
          <w:szCs w:val="24"/>
        </w:rPr>
        <w:t>:</w:t>
      </w:r>
    </w:p>
    <w:p xmlns:wp14="http://schemas.microsoft.com/office/word/2010/wordml" w:rsidP="7C88974C" w14:paraId="6EF5F50A" wp14:textId="54654084">
      <w:pPr>
        <w:rPr>
          <w:rFonts w:ascii="Arial" w:hAnsi="Arial" w:eastAsia="Arial" w:cs="Arial"/>
          <w:sz w:val="24"/>
          <w:szCs w:val="24"/>
        </w:rPr>
      </w:pP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CREATE DATABASE </w:t>
      </w:r>
      <w:r w:rsidRPr="7C88974C" w:rsidR="7C88974C">
        <w:rPr>
          <w:rFonts w:ascii="Arial" w:hAnsi="Arial" w:eastAsia="Arial" w:cs="Arial"/>
          <w:sz w:val="24"/>
          <w:szCs w:val="24"/>
        </w:rPr>
        <w:t>clinica</w:t>
      </w:r>
      <w:r w:rsidRPr="7C88974C" w:rsidR="7C88974C">
        <w:rPr>
          <w:rFonts w:ascii="Arial" w:hAnsi="Arial" w:eastAsia="Arial" w:cs="Arial"/>
          <w:sz w:val="24"/>
          <w:szCs w:val="24"/>
        </w:rPr>
        <w:t>;</w:t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USE </w:t>
      </w:r>
      <w:r w:rsidRPr="7C88974C" w:rsidR="7C88974C">
        <w:rPr>
          <w:rFonts w:ascii="Arial" w:hAnsi="Arial" w:eastAsia="Arial" w:cs="Arial"/>
          <w:sz w:val="24"/>
          <w:szCs w:val="24"/>
        </w:rPr>
        <w:t>clinica</w:t>
      </w:r>
      <w:r w:rsidRPr="7C88974C" w:rsidR="7C88974C">
        <w:rPr>
          <w:rFonts w:ascii="Arial" w:hAnsi="Arial" w:eastAsia="Arial" w:cs="Arial"/>
          <w:sz w:val="24"/>
          <w:szCs w:val="24"/>
        </w:rPr>
        <w:t>;</w:t>
      </w:r>
      <w:r>
        <w:br/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>CREATE TABLE Tutor (</w:t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   CPF VARCHAR(14) UNIQUE NOT NULL,</w:t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   Nome VARCHAR(100),</w:t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   Email VARCHAR(100),</w:t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   Endereco VARCHAR(100),</w:t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   Telefone VARCHAR(20)</w:t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>);</w:t>
      </w:r>
      <w:r>
        <w:br/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>CREATE TABLE Pet (</w:t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   </w:t>
      </w:r>
      <w:r w:rsidRPr="7C88974C" w:rsidR="7C88974C">
        <w:rPr>
          <w:rFonts w:ascii="Arial" w:hAnsi="Arial" w:eastAsia="Arial" w:cs="Arial"/>
          <w:sz w:val="24"/>
          <w:szCs w:val="24"/>
        </w:rPr>
        <w:t>idPet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INT AUTO_INCREMENT PRIMARY KEY,</w:t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   </w:t>
      </w:r>
      <w:r w:rsidRPr="7C88974C" w:rsidR="7C88974C">
        <w:rPr>
          <w:rFonts w:ascii="Arial" w:hAnsi="Arial" w:eastAsia="Arial" w:cs="Arial"/>
          <w:sz w:val="24"/>
          <w:szCs w:val="24"/>
        </w:rPr>
        <w:t>cpfTutor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VARCHAR(14) NOT NULL,</w:t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   </w:t>
      </w:r>
      <w:r w:rsidRPr="7C88974C" w:rsidR="7C88974C">
        <w:rPr>
          <w:rFonts w:ascii="Arial" w:hAnsi="Arial" w:eastAsia="Arial" w:cs="Arial"/>
          <w:sz w:val="24"/>
          <w:szCs w:val="24"/>
        </w:rPr>
        <w:t>dataNascimento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DATE,</w:t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   </w:t>
      </w:r>
      <w:r w:rsidRPr="7C88974C" w:rsidR="7C88974C">
        <w:rPr>
          <w:rFonts w:ascii="Arial" w:hAnsi="Arial" w:eastAsia="Arial" w:cs="Arial"/>
          <w:sz w:val="24"/>
          <w:szCs w:val="24"/>
        </w:rPr>
        <w:t>tipo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VARCHAR(45),</w:t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   </w:t>
      </w:r>
      <w:r w:rsidRPr="7C88974C" w:rsidR="7C88974C">
        <w:rPr>
          <w:rFonts w:ascii="Arial" w:hAnsi="Arial" w:eastAsia="Arial" w:cs="Arial"/>
          <w:sz w:val="24"/>
          <w:szCs w:val="24"/>
        </w:rPr>
        <w:t>nome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VARCHAR(45),</w:t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   FOREIGN KEY (</w:t>
      </w:r>
      <w:r w:rsidRPr="7C88974C" w:rsidR="7C88974C">
        <w:rPr>
          <w:rFonts w:ascii="Arial" w:hAnsi="Arial" w:eastAsia="Arial" w:cs="Arial"/>
          <w:sz w:val="24"/>
          <w:szCs w:val="24"/>
        </w:rPr>
        <w:t>cpfTutor</w:t>
      </w:r>
      <w:r w:rsidRPr="7C88974C" w:rsidR="7C88974C">
        <w:rPr>
          <w:rFonts w:ascii="Arial" w:hAnsi="Arial" w:eastAsia="Arial" w:cs="Arial"/>
          <w:sz w:val="24"/>
          <w:szCs w:val="24"/>
        </w:rPr>
        <w:t>) REFERENCES Tutor(CPF)</w:t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>);</w:t>
      </w:r>
      <w:r>
        <w:br/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CREATE TABLE </w:t>
      </w:r>
      <w:r w:rsidRPr="7C88974C" w:rsidR="7C88974C">
        <w:rPr>
          <w:rFonts w:ascii="Arial" w:hAnsi="Arial" w:eastAsia="Arial" w:cs="Arial"/>
          <w:sz w:val="24"/>
          <w:szCs w:val="24"/>
        </w:rPr>
        <w:t>Veterinario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(</w:t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   </w:t>
      </w:r>
      <w:r w:rsidRPr="7C88974C" w:rsidR="7C88974C">
        <w:rPr>
          <w:rFonts w:ascii="Arial" w:hAnsi="Arial" w:eastAsia="Arial" w:cs="Arial"/>
          <w:sz w:val="24"/>
          <w:szCs w:val="24"/>
        </w:rPr>
        <w:t>idVeterinario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INT AUTO_INCREMENT PRIMARY KEY,</w:t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   </w:t>
      </w:r>
      <w:r w:rsidRPr="7C88974C" w:rsidR="7C88974C">
        <w:rPr>
          <w:rFonts w:ascii="Arial" w:hAnsi="Arial" w:eastAsia="Arial" w:cs="Arial"/>
          <w:sz w:val="24"/>
          <w:szCs w:val="24"/>
        </w:rPr>
        <w:t>especialidade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VARCHAR(45),</w:t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   </w:t>
      </w:r>
      <w:r w:rsidRPr="7C88974C" w:rsidR="7C88974C">
        <w:rPr>
          <w:rFonts w:ascii="Arial" w:hAnsi="Arial" w:eastAsia="Arial" w:cs="Arial"/>
          <w:sz w:val="24"/>
          <w:szCs w:val="24"/>
        </w:rPr>
        <w:t>nome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VARCHAR(100)</w:t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>);</w:t>
      </w:r>
      <w:r>
        <w:br/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>CREATE TABLE Consulta (</w:t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   </w:t>
      </w:r>
      <w:r w:rsidRPr="7C88974C" w:rsidR="7C88974C">
        <w:rPr>
          <w:rFonts w:ascii="Arial" w:hAnsi="Arial" w:eastAsia="Arial" w:cs="Arial"/>
          <w:sz w:val="24"/>
          <w:szCs w:val="24"/>
        </w:rPr>
        <w:t>idConsulta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INT AUTO_INCREMENT PRIMARY KEY,</w:t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   </w:t>
      </w:r>
      <w:r w:rsidRPr="7C88974C" w:rsidR="7C88974C">
        <w:rPr>
          <w:rFonts w:ascii="Arial" w:hAnsi="Arial" w:eastAsia="Arial" w:cs="Arial"/>
          <w:sz w:val="24"/>
          <w:szCs w:val="24"/>
        </w:rPr>
        <w:t>dataConsulta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DATE,</w:t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   </w:t>
      </w:r>
      <w:r w:rsidRPr="7C88974C" w:rsidR="7C88974C">
        <w:rPr>
          <w:rFonts w:ascii="Arial" w:hAnsi="Arial" w:eastAsia="Arial" w:cs="Arial"/>
          <w:sz w:val="24"/>
          <w:szCs w:val="24"/>
        </w:rPr>
        <w:t>motivoConsulta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VARCHAR(100),</w:t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   </w:t>
      </w:r>
      <w:r w:rsidRPr="7C88974C" w:rsidR="7C88974C">
        <w:rPr>
          <w:rFonts w:ascii="Arial" w:hAnsi="Arial" w:eastAsia="Arial" w:cs="Arial"/>
          <w:sz w:val="24"/>
          <w:szCs w:val="24"/>
        </w:rPr>
        <w:t>idPet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INT,</w:t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   </w:t>
      </w:r>
      <w:r w:rsidRPr="7C88974C" w:rsidR="7C88974C">
        <w:rPr>
          <w:rFonts w:ascii="Arial" w:hAnsi="Arial" w:eastAsia="Arial" w:cs="Arial"/>
          <w:sz w:val="24"/>
          <w:szCs w:val="24"/>
        </w:rPr>
        <w:t>idVeterinario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INT,</w:t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   </w:t>
      </w:r>
      <w:r w:rsidRPr="7C88974C" w:rsidR="7C88974C">
        <w:rPr>
          <w:rFonts w:ascii="Arial" w:hAnsi="Arial" w:eastAsia="Arial" w:cs="Arial"/>
          <w:sz w:val="24"/>
          <w:szCs w:val="24"/>
        </w:rPr>
        <w:t>relatorio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VARCHAR(255),</w:t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   FOREIGN KEY (</w:t>
      </w:r>
      <w:r w:rsidRPr="7C88974C" w:rsidR="7C88974C">
        <w:rPr>
          <w:rFonts w:ascii="Arial" w:hAnsi="Arial" w:eastAsia="Arial" w:cs="Arial"/>
          <w:sz w:val="24"/>
          <w:szCs w:val="24"/>
        </w:rPr>
        <w:t>idPet</w:t>
      </w:r>
      <w:r w:rsidRPr="7C88974C" w:rsidR="7C88974C">
        <w:rPr>
          <w:rFonts w:ascii="Arial" w:hAnsi="Arial" w:eastAsia="Arial" w:cs="Arial"/>
          <w:sz w:val="24"/>
          <w:szCs w:val="24"/>
        </w:rPr>
        <w:t>) REFERENCES Pet(</w:t>
      </w:r>
      <w:r w:rsidRPr="7C88974C" w:rsidR="7C88974C">
        <w:rPr>
          <w:rFonts w:ascii="Arial" w:hAnsi="Arial" w:eastAsia="Arial" w:cs="Arial"/>
          <w:sz w:val="24"/>
          <w:szCs w:val="24"/>
        </w:rPr>
        <w:t>idPet</w:t>
      </w:r>
      <w:r w:rsidRPr="7C88974C" w:rsidR="7C88974C">
        <w:rPr>
          <w:rFonts w:ascii="Arial" w:hAnsi="Arial" w:eastAsia="Arial" w:cs="Arial"/>
          <w:sz w:val="24"/>
          <w:szCs w:val="24"/>
        </w:rPr>
        <w:t>),</w:t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   FOREIGN KEY (</w:t>
      </w:r>
      <w:r w:rsidRPr="7C88974C" w:rsidR="7C88974C">
        <w:rPr>
          <w:rFonts w:ascii="Arial" w:hAnsi="Arial" w:eastAsia="Arial" w:cs="Arial"/>
          <w:sz w:val="24"/>
          <w:szCs w:val="24"/>
        </w:rPr>
        <w:t>idVeterinario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) REFERENCES </w:t>
      </w:r>
      <w:r w:rsidRPr="7C88974C" w:rsidR="7C88974C">
        <w:rPr>
          <w:rFonts w:ascii="Arial" w:hAnsi="Arial" w:eastAsia="Arial" w:cs="Arial"/>
          <w:sz w:val="24"/>
          <w:szCs w:val="24"/>
        </w:rPr>
        <w:t>Veterinario</w:t>
      </w:r>
      <w:r w:rsidRPr="7C88974C" w:rsidR="7C88974C">
        <w:rPr>
          <w:rFonts w:ascii="Arial" w:hAnsi="Arial" w:eastAsia="Arial" w:cs="Arial"/>
          <w:sz w:val="24"/>
          <w:szCs w:val="24"/>
        </w:rPr>
        <w:t>(</w:t>
      </w:r>
      <w:r w:rsidRPr="7C88974C" w:rsidR="7C88974C">
        <w:rPr>
          <w:rFonts w:ascii="Arial" w:hAnsi="Arial" w:eastAsia="Arial" w:cs="Arial"/>
          <w:sz w:val="24"/>
          <w:szCs w:val="24"/>
        </w:rPr>
        <w:t>idVeterinario</w:t>
      </w:r>
      <w:r w:rsidRPr="7C88974C" w:rsidR="7C88974C">
        <w:rPr>
          <w:rFonts w:ascii="Arial" w:hAnsi="Arial" w:eastAsia="Arial" w:cs="Arial"/>
          <w:sz w:val="24"/>
          <w:szCs w:val="24"/>
        </w:rPr>
        <w:t>)</w:t>
      </w:r>
      <w:r>
        <w:br/>
      </w:r>
      <w:r w:rsidRPr="7C88974C" w:rsidR="7C88974C">
        <w:rPr>
          <w:rFonts w:ascii="Arial" w:hAnsi="Arial" w:eastAsia="Arial" w:cs="Arial"/>
          <w:sz w:val="24"/>
          <w:szCs w:val="24"/>
        </w:rPr>
        <w:t>);</w:t>
      </w:r>
    </w:p>
    <w:p xmlns:wp14="http://schemas.microsoft.com/office/word/2010/wordml" w:rsidP="7C88974C" w14:paraId="798CE25A" wp14:textId="49119994">
      <w:pPr>
        <w:pStyle w:val="Heading1"/>
      </w:pPr>
      <w:r w:rsidR="3E259D3C">
        <w:rPr/>
        <w:t xml:space="preserve">5. </w:t>
      </w:r>
      <w:r w:rsidR="3E259D3C">
        <w:rPr/>
        <w:t>Diagramas</w:t>
      </w:r>
      <w:r w:rsidR="0072502B">
        <w:rPr/>
        <w:t>:</w:t>
      </w:r>
    </w:p>
    <w:p xmlns:wp14="http://schemas.microsoft.com/office/word/2010/wordml" w:rsidP="7C88974C" w14:paraId="620BF357" wp14:textId="7ACD61C4">
      <w:pPr>
        <w:pStyle w:val="Heading4"/>
        <w:spacing w:before="319" w:beforeAutospacing="off" w:after="319" w:afterAutospacing="off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noProof w:val="0"/>
          <w:sz w:val="26"/>
          <w:szCs w:val="26"/>
          <w:lang w:val="en-US"/>
        </w:rPr>
      </w:pPr>
      <w:r w:rsidRPr="7C88974C" w:rsidR="64D459F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noProof w:val="0"/>
          <w:sz w:val="26"/>
          <w:szCs w:val="26"/>
          <w:lang w:val="en-US"/>
        </w:rPr>
        <w:t xml:space="preserve">1. </w:t>
      </w:r>
      <w:r w:rsidRPr="7C88974C" w:rsidR="64D459F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noProof w:val="0"/>
          <w:sz w:val="26"/>
          <w:szCs w:val="26"/>
          <w:lang w:val="en-US"/>
        </w:rPr>
        <w:t>Diagrama</w:t>
      </w:r>
      <w:r w:rsidRPr="7C88974C" w:rsidR="64D459F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noProof w:val="0"/>
          <w:sz w:val="26"/>
          <w:szCs w:val="26"/>
          <w:lang w:val="en-US"/>
        </w:rPr>
        <w:t xml:space="preserve"> de Casos de </w:t>
      </w:r>
      <w:r w:rsidRPr="7C88974C" w:rsidR="64D459F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noProof w:val="0"/>
          <w:sz w:val="26"/>
          <w:szCs w:val="26"/>
          <w:lang w:val="en-US"/>
        </w:rPr>
        <w:t>Uso</w:t>
      </w:r>
      <w:r w:rsidRPr="7C88974C" w:rsidR="64D459F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noProof w:val="0"/>
          <w:sz w:val="26"/>
          <w:szCs w:val="26"/>
          <w:lang w:val="en-US"/>
        </w:rPr>
        <w:t xml:space="preserve">: </w:t>
      </w:r>
      <w:r w:rsidRPr="7C88974C" w:rsidR="64D459F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noProof w:val="0"/>
          <w:sz w:val="26"/>
          <w:szCs w:val="26"/>
          <w:lang w:val="en-US"/>
        </w:rPr>
        <w:t>Escopo</w:t>
      </w:r>
      <w:r w:rsidRPr="7C88974C" w:rsidR="64D459F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7C88974C" w:rsidR="64D459F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noProof w:val="0"/>
          <w:sz w:val="26"/>
          <w:szCs w:val="26"/>
          <w:lang w:val="en-US"/>
        </w:rPr>
        <w:t>Funcional</w:t>
      </w:r>
      <w:r w:rsidRPr="7C88974C" w:rsidR="38170F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noProof w:val="0"/>
          <w:sz w:val="26"/>
          <w:szCs w:val="26"/>
          <w:lang w:val="en-US"/>
        </w:rPr>
        <w:t>;</w:t>
      </w:r>
    </w:p>
    <w:p xmlns:wp14="http://schemas.microsoft.com/office/word/2010/wordml" w:rsidP="7C88974C" w14:paraId="328D9A93" wp14:textId="23C50F1B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Este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diagrama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modela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o que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sistema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faz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definindo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as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fronteiras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funcionais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as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interações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dos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diferentes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perfis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usuários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com as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funcionalidades-chave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7C88974C" w14:paraId="0BD13AAF" wp14:textId="46E31EA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64D459F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Foco: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Identificar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as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principais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funcionalidades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sistema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sob a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perspectiva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usuário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7C88974C" w14:paraId="3A7F3AA4" wp14:textId="32F68ED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64D459F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Aplicação</w:t>
      </w:r>
      <w:r w:rsidRPr="7C88974C" w:rsidR="64D459F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: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Mapeia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os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processos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negócio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clínica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como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fluxos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agendamento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atendimento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clínico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gestão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financeira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garantindo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que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todos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os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requisitos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funcionais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sejam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capturados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7C88974C" w14:paraId="35D6DABE" wp14:textId="02BCC8B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64D459F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Finalidade</w:t>
      </w:r>
      <w:r w:rsidRPr="7C88974C" w:rsidR="64D459F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Técnica: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Serve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como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base para a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validação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requisitos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para a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criação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dos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planos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teste de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aceitação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7C88974C" w14:paraId="6C247D3A" wp14:textId="6F179122">
      <w:pPr>
        <w:pStyle w:val="Heading4"/>
        <w:spacing w:before="319" w:beforeAutospacing="off" w:after="319" w:afterAutospacing="off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noProof w:val="0"/>
          <w:sz w:val="26"/>
          <w:szCs w:val="26"/>
          <w:lang w:val="en-US"/>
        </w:rPr>
      </w:pPr>
      <w:r w:rsidRPr="7C88974C" w:rsidR="64D459F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noProof w:val="0"/>
          <w:sz w:val="26"/>
          <w:szCs w:val="26"/>
          <w:lang w:val="en-US"/>
        </w:rPr>
        <w:t xml:space="preserve">2. </w:t>
      </w:r>
      <w:r w:rsidRPr="7C88974C" w:rsidR="64D459F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noProof w:val="0"/>
          <w:sz w:val="26"/>
          <w:szCs w:val="26"/>
          <w:lang w:val="en-US"/>
        </w:rPr>
        <w:t>Diagrama</w:t>
      </w:r>
      <w:r w:rsidRPr="7C88974C" w:rsidR="64D459F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noProof w:val="0"/>
          <w:sz w:val="26"/>
          <w:szCs w:val="26"/>
          <w:lang w:val="en-US"/>
        </w:rPr>
        <w:t xml:space="preserve"> de Classes: Estrutura </w:t>
      </w:r>
      <w:r w:rsidRPr="7C88974C" w:rsidR="64D459F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noProof w:val="0"/>
          <w:sz w:val="26"/>
          <w:szCs w:val="26"/>
          <w:lang w:val="en-US"/>
        </w:rPr>
        <w:t>Estática</w:t>
      </w:r>
      <w:r w:rsidRPr="7C88974C" w:rsidR="3D618A46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noProof w:val="0"/>
          <w:sz w:val="26"/>
          <w:szCs w:val="26"/>
          <w:lang w:val="en-US"/>
        </w:rPr>
        <w:t>;</w:t>
      </w:r>
    </w:p>
    <w:p xmlns:wp14="http://schemas.microsoft.com/office/word/2010/wordml" w:rsidP="7C88974C" w14:paraId="2509A74F" wp14:textId="35A00872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Este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diagrama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define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arquitetura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dos dados e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estrutura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código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representando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as </w:t>
      </w:r>
      <w:r w:rsidRPr="7C88974C" w:rsidR="64D459F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entidades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sistema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como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elas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relacionam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forma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estática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7C88974C" w14:paraId="344D38FC" wp14:textId="3AE9935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64D459F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Foco: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Modelar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as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entidades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negócio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centrais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(classes) e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estrutura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dados do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domínio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clínica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7C88974C" w14:paraId="374AA722" wp14:textId="7E6227A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64D459F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Aplicação</w:t>
      </w:r>
      <w:r w:rsidRPr="7C88974C" w:rsidR="64D459F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: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Define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os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relacionamentos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estruturais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entre as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entidades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(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associações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heranças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composições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),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formando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espinha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dorsal do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modelo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dados do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sistema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7C88974C" w14:paraId="560D710D" wp14:textId="600A848D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64D459F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Finalidade</w:t>
      </w:r>
      <w:r w:rsidRPr="7C88974C" w:rsidR="64D459F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Técnica: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É o blueprint para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implementação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</w:t>
      </w:r>
      <w:r w:rsidRPr="7C88974C" w:rsidR="64D459F9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back-end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para o design do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esquema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banco de dados (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mapeamento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objeto-relacional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).</w:t>
      </w:r>
    </w:p>
    <w:p xmlns:wp14="http://schemas.microsoft.com/office/word/2010/wordml" w:rsidP="7C88974C" w14:paraId="7B2CD55D" wp14:textId="209841EE">
      <w:pPr>
        <w:pStyle w:val="Heading4"/>
        <w:spacing w:before="319" w:beforeAutospacing="off" w:after="319" w:afterAutospacing="off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noProof w:val="0"/>
          <w:sz w:val="26"/>
          <w:szCs w:val="26"/>
          <w:lang w:val="en-US"/>
        </w:rPr>
      </w:pPr>
      <w:r w:rsidRPr="7C88974C" w:rsidR="64D459F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noProof w:val="0"/>
          <w:sz w:val="26"/>
          <w:szCs w:val="26"/>
          <w:lang w:val="en-US"/>
        </w:rPr>
        <w:t xml:space="preserve">3. </w:t>
      </w:r>
      <w:r w:rsidRPr="7C88974C" w:rsidR="64D459F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noProof w:val="0"/>
          <w:sz w:val="26"/>
          <w:szCs w:val="26"/>
          <w:lang w:val="en-US"/>
        </w:rPr>
        <w:t>Diagrama</w:t>
      </w:r>
      <w:r w:rsidRPr="7C88974C" w:rsidR="64D459F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noProof w:val="0"/>
          <w:sz w:val="26"/>
          <w:szCs w:val="26"/>
          <w:lang w:val="en-US"/>
        </w:rPr>
        <w:t xml:space="preserve"> de </w:t>
      </w:r>
      <w:r w:rsidRPr="7C88974C" w:rsidR="64D459F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noProof w:val="0"/>
          <w:sz w:val="26"/>
          <w:szCs w:val="26"/>
          <w:lang w:val="en-US"/>
        </w:rPr>
        <w:t>Sequência</w:t>
      </w:r>
      <w:r w:rsidRPr="7C88974C" w:rsidR="64D459F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noProof w:val="0"/>
          <w:sz w:val="26"/>
          <w:szCs w:val="26"/>
          <w:lang w:val="en-US"/>
        </w:rPr>
        <w:t xml:space="preserve">: </w:t>
      </w:r>
      <w:r w:rsidRPr="7C88974C" w:rsidR="64D459F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noProof w:val="0"/>
          <w:sz w:val="26"/>
          <w:szCs w:val="26"/>
          <w:lang w:val="en-US"/>
        </w:rPr>
        <w:t>Comportamento</w:t>
      </w:r>
      <w:r w:rsidRPr="7C88974C" w:rsidR="64D459F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7C88974C" w:rsidR="64D459F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noProof w:val="0"/>
          <w:sz w:val="26"/>
          <w:szCs w:val="26"/>
          <w:lang w:val="en-US"/>
        </w:rPr>
        <w:t>Dinâmico</w:t>
      </w:r>
      <w:r w:rsidRPr="7C88974C" w:rsidR="19483D0C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noProof w:val="0"/>
          <w:sz w:val="26"/>
          <w:szCs w:val="26"/>
          <w:lang w:val="en-US"/>
        </w:rPr>
        <w:t>;</w:t>
      </w:r>
    </w:p>
    <w:p xmlns:wp14="http://schemas.microsoft.com/office/word/2010/wordml" w:rsidP="7C88974C" w14:paraId="3AB7ADB9" wp14:textId="6AAC1FC6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Este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diagrama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detalha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como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os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objetos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sistema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colaboram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tempo de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execução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realizar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uma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operação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focando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na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ordem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cronológica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das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interações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7C88974C" w14:paraId="3F38E682" wp14:textId="169F79E8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64D459F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Foco: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Detalhar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colaboração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a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troca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mensagens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entre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objetos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executar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uma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funcionalidade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específica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7C88974C" w14:paraId="01EDEF7C" wp14:textId="1C59C55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64D459F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Aplicação</w:t>
      </w:r>
      <w:r w:rsidRPr="7C88974C" w:rsidR="64D459F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: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Ilustra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cenários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execução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operações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críticas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detalhando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passo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passo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lógico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realizar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um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agendamento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registrar um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atendimento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ou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processar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um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pagamento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7C88974C" w14:paraId="6297BEA5" wp14:textId="296618F0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88974C" w:rsidR="64D459F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Finalidade</w:t>
      </w:r>
      <w:r w:rsidRPr="7C88974C" w:rsidR="64D459F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Técnica: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Clarifica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lógica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negócio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complexa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auxilia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na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distribuição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responsabilidades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entre as classes e documenta o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fluxo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controle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os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desenvolvedores</w:t>
      </w:r>
      <w:r w:rsidRPr="7C88974C" w:rsidR="64D459F9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14:paraId="7BD68491" wp14:textId="37B726C9">
      <w:pPr>
        <w:pStyle w:val="Heading1"/>
      </w:pPr>
      <w:r w:rsidR="3CA92A79">
        <w:rPr/>
        <w:t>6</w:t>
      </w:r>
      <w:r w:rsidR="7C88974C">
        <w:rPr/>
        <w:t xml:space="preserve">. </w:t>
      </w:r>
      <w:r w:rsidR="7C88974C">
        <w:rPr/>
        <w:t>Considerações</w:t>
      </w:r>
      <w:r w:rsidR="7C88974C">
        <w:rPr/>
        <w:t xml:space="preserve"> </w:t>
      </w:r>
      <w:r w:rsidR="7C88974C">
        <w:rPr/>
        <w:t>Finais</w:t>
      </w:r>
    </w:p>
    <w:p xmlns:wp14="http://schemas.microsoft.com/office/word/2010/wordml" w:rsidP="7C88974C" w14:paraId="21217A3E" wp14:textId="77777777" wp14:noSpellErr="1">
      <w:pPr>
        <w:rPr>
          <w:rFonts w:ascii="Arial" w:hAnsi="Arial" w:eastAsia="Arial" w:cs="Arial"/>
          <w:sz w:val="24"/>
          <w:szCs w:val="24"/>
        </w:rPr>
      </w:pPr>
      <w:r w:rsidRPr="7C88974C" w:rsidR="7C88974C">
        <w:rPr>
          <w:rFonts w:ascii="Arial" w:hAnsi="Arial" w:eastAsia="Arial" w:cs="Arial"/>
          <w:sz w:val="24"/>
          <w:szCs w:val="24"/>
        </w:rPr>
        <w:t xml:space="preserve">Este </w:t>
      </w:r>
      <w:r w:rsidRPr="7C88974C" w:rsidR="7C88974C">
        <w:rPr>
          <w:rFonts w:ascii="Arial" w:hAnsi="Arial" w:eastAsia="Arial" w:cs="Arial"/>
          <w:sz w:val="24"/>
          <w:szCs w:val="24"/>
        </w:rPr>
        <w:t>sistema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fornece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uma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base </w:t>
      </w:r>
      <w:r w:rsidRPr="7C88974C" w:rsidR="7C88974C">
        <w:rPr>
          <w:rFonts w:ascii="Arial" w:hAnsi="Arial" w:eastAsia="Arial" w:cs="Arial"/>
          <w:sz w:val="24"/>
          <w:szCs w:val="24"/>
        </w:rPr>
        <w:t>sólida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para o </w:t>
      </w:r>
      <w:r w:rsidRPr="7C88974C" w:rsidR="7C88974C">
        <w:rPr>
          <w:rFonts w:ascii="Arial" w:hAnsi="Arial" w:eastAsia="Arial" w:cs="Arial"/>
          <w:sz w:val="24"/>
          <w:szCs w:val="24"/>
        </w:rPr>
        <w:t>gerenciamento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de </w:t>
      </w:r>
      <w:r w:rsidRPr="7C88974C" w:rsidR="7C88974C">
        <w:rPr>
          <w:rFonts w:ascii="Arial" w:hAnsi="Arial" w:eastAsia="Arial" w:cs="Arial"/>
          <w:sz w:val="24"/>
          <w:szCs w:val="24"/>
        </w:rPr>
        <w:t>uma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clínica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veterinária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, </w:t>
      </w:r>
      <w:r w:rsidRPr="7C88974C" w:rsidR="7C88974C">
        <w:rPr>
          <w:rFonts w:ascii="Arial" w:hAnsi="Arial" w:eastAsia="Arial" w:cs="Arial"/>
          <w:sz w:val="24"/>
          <w:szCs w:val="24"/>
        </w:rPr>
        <w:t>permitindo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o </w:t>
      </w:r>
      <w:r w:rsidRPr="7C88974C" w:rsidR="7C88974C">
        <w:rPr>
          <w:rFonts w:ascii="Arial" w:hAnsi="Arial" w:eastAsia="Arial" w:cs="Arial"/>
          <w:sz w:val="24"/>
          <w:szCs w:val="24"/>
        </w:rPr>
        <w:t>controle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eficiente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de </w:t>
      </w:r>
      <w:r w:rsidRPr="7C88974C" w:rsidR="7C88974C">
        <w:rPr>
          <w:rFonts w:ascii="Arial" w:hAnsi="Arial" w:eastAsia="Arial" w:cs="Arial"/>
          <w:sz w:val="24"/>
          <w:szCs w:val="24"/>
        </w:rPr>
        <w:t>tutores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, pets, </w:t>
      </w:r>
      <w:r w:rsidRPr="7C88974C" w:rsidR="7C88974C">
        <w:rPr>
          <w:rFonts w:ascii="Arial" w:hAnsi="Arial" w:eastAsia="Arial" w:cs="Arial"/>
          <w:sz w:val="24"/>
          <w:szCs w:val="24"/>
        </w:rPr>
        <w:t>veterinários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e </w:t>
      </w:r>
      <w:r w:rsidRPr="7C88974C" w:rsidR="7C88974C">
        <w:rPr>
          <w:rFonts w:ascii="Arial" w:hAnsi="Arial" w:eastAsia="Arial" w:cs="Arial"/>
          <w:sz w:val="24"/>
          <w:szCs w:val="24"/>
        </w:rPr>
        <w:t>consultas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. </w:t>
      </w:r>
      <w:r w:rsidRPr="7C88974C" w:rsidR="7C88974C">
        <w:rPr>
          <w:rFonts w:ascii="Arial" w:hAnsi="Arial" w:eastAsia="Arial" w:cs="Arial"/>
          <w:sz w:val="24"/>
          <w:szCs w:val="24"/>
        </w:rPr>
        <w:t>Futuras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expansões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podem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incluir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a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integração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com </w:t>
      </w:r>
      <w:r w:rsidRPr="7C88974C" w:rsidR="7C88974C">
        <w:rPr>
          <w:rFonts w:ascii="Arial" w:hAnsi="Arial" w:eastAsia="Arial" w:cs="Arial"/>
          <w:sz w:val="24"/>
          <w:szCs w:val="24"/>
        </w:rPr>
        <w:t>sistemas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financeiros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, </w:t>
      </w:r>
      <w:r w:rsidRPr="7C88974C" w:rsidR="7C88974C">
        <w:rPr>
          <w:rFonts w:ascii="Arial" w:hAnsi="Arial" w:eastAsia="Arial" w:cs="Arial"/>
          <w:sz w:val="24"/>
          <w:szCs w:val="24"/>
        </w:rPr>
        <w:t>controle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de estoque de </w:t>
      </w:r>
      <w:r w:rsidRPr="7C88974C" w:rsidR="7C88974C">
        <w:rPr>
          <w:rFonts w:ascii="Arial" w:hAnsi="Arial" w:eastAsia="Arial" w:cs="Arial"/>
          <w:sz w:val="24"/>
          <w:szCs w:val="24"/>
        </w:rPr>
        <w:t>medicamentos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e </w:t>
      </w:r>
      <w:r w:rsidRPr="7C88974C" w:rsidR="7C88974C">
        <w:rPr>
          <w:rFonts w:ascii="Arial" w:hAnsi="Arial" w:eastAsia="Arial" w:cs="Arial"/>
          <w:sz w:val="24"/>
          <w:szCs w:val="24"/>
        </w:rPr>
        <w:t>emissão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de </w:t>
      </w:r>
      <w:r w:rsidRPr="7C88974C" w:rsidR="7C88974C">
        <w:rPr>
          <w:rFonts w:ascii="Arial" w:hAnsi="Arial" w:eastAsia="Arial" w:cs="Arial"/>
          <w:sz w:val="24"/>
          <w:szCs w:val="24"/>
        </w:rPr>
        <w:t>relatórios</w:t>
      </w:r>
      <w:r w:rsidRPr="7C88974C" w:rsidR="7C88974C">
        <w:rPr>
          <w:rFonts w:ascii="Arial" w:hAnsi="Arial" w:eastAsia="Arial" w:cs="Arial"/>
          <w:sz w:val="24"/>
          <w:szCs w:val="24"/>
        </w:rPr>
        <w:t xml:space="preserve"> </w:t>
      </w:r>
      <w:r w:rsidRPr="7C88974C" w:rsidR="7C88974C">
        <w:rPr>
          <w:rFonts w:ascii="Arial" w:hAnsi="Arial" w:eastAsia="Arial" w:cs="Arial"/>
          <w:sz w:val="24"/>
          <w:szCs w:val="24"/>
        </w:rPr>
        <w:t>detalhados</w:t>
      </w:r>
      <w:r w:rsidRPr="7C88974C" w:rsidR="7C88974C">
        <w:rPr>
          <w:rFonts w:ascii="Arial" w:hAnsi="Arial" w:eastAsia="Arial" w:cs="Arial"/>
          <w:sz w:val="24"/>
          <w:szCs w:val="24"/>
        </w:rPr>
        <w:t>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qh2F7sVX7TDg9" int2:id="x6Y8ANnE">
      <int2:state int2:type="spell" int2:value="Rejected"/>
    </int2:textHash>
    <int2:textHash int2:hashCode="J7DJhZSPj0fEqY" int2:id="836nI50W">
      <int2:state int2:type="spell" int2:value="Rejected"/>
    </int2:textHash>
    <int2:textHash int2:hashCode="J1LXHr6kd+vPPS" int2:id="ZAoUHQAV">
      <int2:state int2:type="spell" int2:value="Rejected"/>
    </int2:textHash>
    <int2:textHash int2:hashCode="sJG+fBO1uzg0vm" int2:id="G5m1FQRH">
      <int2:state int2:type="spell" int2:value="Rejected"/>
    </int2:textHash>
    <int2:textHash int2:hashCode="qbQONmZ/4XE0Fe" int2:id="RGm8ia22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3">
    <w:nsid w:val="4faea9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f4e0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da7cb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fb4ab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•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b5f93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•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502B"/>
    <w:rsid w:val="00AA1D8D"/>
    <w:rsid w:val="00B47730"/>
    <w:rsid w:val="00CB0664"/>
    <w:rsid w:val="00FC693F"/>
    <w:rsid w:val="01840872"/>
    <w:rsid w:val="02FE4A17"/>
    <w:rsid w:val="0332BA54"/>
    <w:rsid w:val="04447646"/>
    <w:rsid w:val="04AD80BE"/>
    <w:rsid w:val="087BB390"/>
    <w:rsid w:val="0B6A4ED2"/>
    <w:rsid w:val="19483D0C"/>
    <w:rsid w:val="1A5EBCE4"/>
    <w:rsid w:val="1A5EBCE4"/>
    <w:rsid w:val="224C06F6"/>
    <w:rsid w:val="26D9096F"/>
    <w:rsid w:val="27C261CE"/>
    <w:rsid w:val="2A1F6029"/>
    <w:rsid w:val="2CE1F172"/>
    <w:rsid w:val="2D6F1914"/>
    <w:rsid w:val="2D7685F8"/>
    <w:rsid w:val="30184FBD"/>
    <w:rsid w:val="36AC0E54"/>
    <w:rsid w:val="3775B500"/>
    <w:rsid w:val="38170F78"/>
    <w:rsid w:val="3907F9D6"/>
    <w:rsid w:val="3B7E642C"/>
    <w:rsid w:val="3CA92A79"/>
    <w:rsid w:val="3D618A46"/>
    <w:rsid w:val="3E259D3C"/>
    <w:rsid w:val="3EF474A4"/>
    <w:rsid w:val="41B98980"/>
    <w:rsid w:val="423BAF77"/>
    <w:rsid w:val="44B2222F"/>
    <w:rsid w:val="45E8FAD1"/>
    <w:rsid w:val="46AAE7BD"/>
    <w:rsid w:val="4B5616A0"/>
    <w:rsid w:val="53DD3C41"/>
    <w:rsid w:val="5C53C525"/>
    <w:rsid w:val="5CAB6487"/>
    <w:rsid w:val="6096A005"/>
    <w:rsid w:val="64D459F9"/>
    <w:rsid w:val="6993492D"/>
    <w:rsid w:val="6BA104F6"/>
    <w:rsid w:val="6BEC37C3"/>
    <w:rsid w:val="6D663B19"/>
    <w:rsid w:val="6DD50449"/>
    <w:rsid w:val="6DD50449"/>
    <w:rsid w:val="6EC648C4"/>
    <w:rsid w:val="6FBFA46C"/>
    <w:rsid w:val="738C2262"/>
    <w:rsid w:val="79EF7D8F"/>
    <w:rsid w:val="7A03256C"/>
    <w:rsid w:val="7BC27DF7"/>
    <w:rsid w:val="7C88974C"/>
    <w:rsid w:val="7DE46B4A"/>
    <w:rsid w:val="7E009FDE"/>
    <w:rsid w:val="7E3AD2E4"/>
    <w:rsid w:val="7F5C5740"/>
    <w:rsid w:val="7FC3A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0134F4BB-D90A-4675-B459-194D1B1C1E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microsoft.com/office/2020/10/relationships/intelligence" Target="intelligence2.xml" Id="Rd2e64f57cdf143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KAUAN RYUTA MATSUMOTO MENDES</lastModifiedBy>
  <revision>2</revision>
  <dcterms:created xsi:type="dcterms:W3CDTF">2013-12-23T23:15:00.0000000Z</dcterms:created>
  <dcterms:modified xsi:type="dcterms:W3CDTF">2025-09-19T13:14:41.3574827Z</dcterms:modified>
  <category/>
</coreProperties>
</file>